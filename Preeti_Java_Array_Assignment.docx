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00" w:rsidRDefault="009D0ABE">
      <w:pPr>
        <w:pStyle w:val="Title"/>
      </w:pPr>
      <w:r>
        <w:t>Java Assignment on Arrays</w:t>
      </w:r>
    </w:p>
    <w:p w:rsidR="00A55100" w:rsidRDefault="009D0ABE">
      <w:r>
        <w:t>Java Assignment on Arrays</w:t>
      </w:r>
    </w:p>
    <w:p w:rsidR="00A55100" w:rsidRDefault="00A55100"/>
    <w:p w:rsidR="00A55100" w:rsidRDefault="009D0ABE">
      <w:r>
        <w:t>1. Definition of Array</w:t>
      </w:r>
    </w:p>
    <w:p w:rsidR="00A55100" w:rsidRDefault="009D0ABE">
      <w:r>
        <w:t>An array in Java is a collection of elements of the same data type stored in a contiguous memory location. It is used to store multiple values in a single variable, instead of declaring separate variables for each value. Arrays are objects in Java, and their elements are accessed using indices (starting from 0).</w:t>
      </w:r>
    </w:p>
    <w:p w:rsidR="00A55100" w:rsidRDefault="00A55100"/>
    <w:p w:rsidR="00A55100" w:rsidRDefault="009D0ABE">
      <w:r>
        <w:t>2. Types of Arrays</w:t>
      </w:r>
    </w:p>
    <w:p w:rsidR="00A55100" w:rsidRDefault="009D0ABE">
      <w:r>
        <w:t>1. One-Dimensional Array (1D): A linear array.</w:t>
      </w:r>
    </w:p>
    <w:p w:rsidR="00A55100" w:rsidRDefault="009D0ABE">
      <w:r>
        <w:t>2. Two-Dimensional Array (2D): An array of arrays, like a matrix.</w:t>
      </w:r>
    </w:p>
    <w:p w:rsidR="00A55100" w:rsidRDefault="009D0ABE">
      <w:r>
        <w:t>3. Multidimensional Array: Arrays with more than two dimensions.</w:t>
      </w:r>
    </w:p>
    <w:p w:rsidR="00A55100" w:rsidRDefault="00A55100"/>
    <w:p w:rsidR="00A55100" w:rsidRDefault="009D0ABE">
      <w:r>
        <w:t>3. Array Declaration and Initialization</w:t>
      </w:r>
    </w:p>
    <w:p w:rsidR="00A55100" w:rsidRDefault="00A55100"/>
    <w:p w:rsidR="00A55100" w:rsidRDefault="009D0ABE">
      <w:r>
        <w:t>1D Array</w:t>
      </w:r>
    </w:p>
    <w:p w:rsidR="00A55100" w:rsidRDefault="009D0ABE">
      <w:r>
        <w:t>int[] arr = new int[5]; // Declaration</w:t>
      </w:r>
    </w:p>
    <w:p w:rsidR="00A55100" w:rsidRDefault="009D0ABE">
      <w:r>
        <w:t>arr[0] = 10; // Initialization</w:t>
      </w:r>
    </w:p>
    <w:p w:rsidR="00A55100" w:rsidRDefault="00A55100"/>
    <w:p w:rsidR="00A55100" w:rsidRDefault="009D0ABE">
      <w:pPr>
        <w:pStyle w:val="Heading2"/>
      </w:pPr>
      <w:r>
        <w:t>Or directly:</w:t>
      </w:r>
    </w:p>
    <w:p w:rsidR="00A55100" w:rsidRDefault="009D0ABE">
      <w:r>
        <w:t>int[] arr = {10, 20, 30, 40, 50};</w:t>
      </w:r>
    </w:p>
    <w:p w:rsidR="00A55100" w:rsidRDefault="00A55100"/>
    <w:p w:rsidR="00A55100" w:rsidRDefault="009D0ABE">
      <w:r>
        <w:t>2D Array</w:t>
      </w:r>
    </w:p>
    <w:p w:rsidR="00A55100" w:rsidRDefault="009D0ABE">
      <w:r>
        <w:t>int[][] matrix = { {1, 2}, {3, 4} };</w:t>
      </w:r>
    </w:p>
    <w:p w:rsidR="00A55100" w:rsidRDefault="00A55100"/>
    <w:p w:rsidR="00A55100" w:rsidRDefault="009D0ABE">
      <w:r>
        <w:lastRenderedPageBreak/>
        <w:t>4. Array Traversal using Loops</w:t>
      </w:r>
    </w:p>
    <w:p w:rsidR="00A55100" w:rsidRDefault="00A55100"/>
    <w:p w:rsidR="00A55100" w:rsidRDefault="009D0ABE">
      <w:pPr>
        <w:pStyle w:val="Heading2"/>
      </w:pPr>
      <w:r>
        <w:t>Using For Loop:</w:t>
      </w:r>
    </w:p>
    <w:p w:rsidR="00A55100" w:rsidRDefault="009D0ABE">
      <w:r>
        <w:t>for (int i = 0; i &lt; arr.length; i++) {</w:t>
      </w:r>
    </w:p>
    <w:p w:rsidR="00A55100" w:rsidRDefault="009D0ABE">
      <w:r>
        <w:t>System.out.println(arr[i]);</w:t>
      </w:r>
    </w:p>
    <w:p w:rsidR="00A55100" w:rsidRDefault="009D0ABE">
      <w:r>
        <w:t>}</w:t>
      </w:r>
    </w:p>
    <w:p w:rsidR="00A55100" w:rsidRDefault="00A55100"/>
    <w:p w:rsidR="00A55100" w:rsidRDefault="009D0ABE">
      <w:pPr>
        <w:pStyle w:val="Heading2"/>
      </w:pPr>
      <w:r>
        <w:t>Using Enhanced For Loop:</w:t>
      </w:r>
    </w:p>
    <w:p w:rsidR="00A55100" w:rsidRDefault="009D0ABE">
      <w:r>
        <w:t>for (int num : arr) {</w:t>
      </w:r>
    </w:p>
    <w:p w:rsidR="00A55100" w:rsidRDefault="009D0ABE">
      <w:r>
        <w:t>System.out.println(num);</w:t>
      </w:r>
    </w:p>
    <w:p w:rsidR="00A55100" w:rsidRDefault="009D0ABE">
      <w:r>
        <w:t>}</w:t>
      </w:r>
    </w:p>
    <w:p w:rsidR="00A55100" w:rsidRDefault="00A55100"/>
    <w:p w:rsidR="00A55100" w:rsidRDefault="009D0ABE">
      <w:r>
        <w:t>5. Common Array Operations</w:t>
      </w:r>
    </w:p>
    <w:p w:rsidR="00A55100" w:rsidRDefault="00A55100"/>
    <w:p w:rsidR="00A55100" w:rsidRDefault="009D0ABE">
      <w:r>
        <w:t>a. Sum of Elements</w:t>
      </w:r>
    </w:p>
    <w:p w:rsidR="00A55100" w:rsidRDefault="009D0ABE">
      <w:r>
        <w:t>int[] numbers = {10, 20, 30};</w:t>
      </w:r>
    </w:p>
    <w:p w:rsidR="00A55100" w:rsidRDefault="009D0ABE">
      <w:r>
        <w:t>int sum = 0;</w:t>
      </w:r>
    </w:p>
    <w:p w:rsidR="00A55100" w:rsidRDefault="009D0ABE">
      <w:r>
        <w:t>for (int num : numbers) {</w:t>
      </w:r>
    </w:p>
    <w:p w:rsidR="00A55100" w:rsidRDefault="009D0ABE">
      <w:r>
        <w:t>sum += num;</w:t>
      </w:r>
    </w:p>
    <w:p w:rsidR="00A55100" w:rsidRDefault="009D0ABE">
      <w:r>
        <w:t>}</w:t>
      </w:r>
    </w:p>
    <w:p w:rsidR="00A55100" w:rsidRDefault="009D0ABE">
      <w:r>
        <w:t>System.out.println("Sum = " + sum);</w:t>
      </w:r>
    </w:p>
    <w:p w:rsidR="00A55100" w:rsidRDefault="00A55100"/>
    <w:p w:rsidR="00A55100" w:rsidRDefault="009D0ABE">
      <w:r>
        <w:t>b. Finding Maximum Element</w:t>
      </w:r>
    </w:p>
    <w:p w:rsidR="00A55100" w:rsidRDefault="009D0ABE">
      <w:r>
        <w:t>int[] arr = {4, 7, 1, 9};</w:t>
      </w:r>
    </w:p>
    <w:p w:rsidR="00A55100" w:rsidRDefault="009D0ABE">
      <w:r>
        <w:t>int max = arr[0];</w:t>
      </w:r>
    </w:p>
    <w:p w:rsidR="00A55100" w:rsidRDefault="009D0ABE">
      <w:r>
        <w:t>for (int i = 1; i &lt; arr.length; i++) {</w:t>
      </w:r>
    </w:p>
    <w:p w:rsidR="00A55100" w:rsidRDefault="009D0ABE">
      <w:r>
        <w:t>if (arr[i] &gt; max) {</w:t>
      </w:r>
    </w:p>
    <w:p w:rsidR="00A55100" w:rsidRDefault="009D0ABE">
      <w:r>
        <w:lastRenderedPageBreak/>
        <w:t>max = arr[i];</w:t>
      </w:r>
    </w:p>
    <w:p w:rsidR="00A55100" w:rsidRDefault="009D0ABE">
      <w:r>
        <w:t>}</w:t>
      </w:r>
    </w:p>
    <w:p w:rsidR="00A55100" w:rsidRDefault="009D0ABE">
      <w:r>
        <w:t>}</w:t>
      </w:r>
    </w:p>
    <w:p w:rsidR="00A55100" w:rsidRDefault="009D0ABE">
      <w:r>
        <w:t>System.out.println("Maximum = " + max);</w:t>
      </w:r>
    </w:p>
    <w:p w:rsidR="00A55100" w:rsidRDefault="00A55100"/>
    <w:p w:rsidR="00A55100" w:rsidRDefault="009D0ABE">
      <w:r>
        <w:t>c. Reversing an Array</w:t>
      </w:r>
    </w:p>
    <w:p w:rsidR="00A55100" w:rsidRDefault="009D0ABE">
      <w:r>
        <w:t>int[] arr = {1, 2, 3, 4};</w:t>
      </w:r>
    </w:p>
    <w:p w:rsidR="00A55100" w:rsidRDefault="009D0ABE">
      <w:r>
        <w:t>for (int i = arr.length - 1; i &gt;= 0; i--) {</w:t>
      </w:r>
    </w:p>
    <w:p w:rsidR="00A55100" w:rsidRDefault="009D0ABE">
      <w:r>
        <w:t>System.out.print(arr[i] + " ");</w:t>
      </w:r>
    </w:p>
    <w:p w:rsidR="00A55100" w:rsidRDefault="009D0ABE">
      <w:r>
        <w:t>}</w:t>
      </w:r>
    </w:p>
    <w:p w:rsidR="00A55100" w:rsidRDefault="00A55100"/>
    <w:p w:rsidR="00A55100" w:rsidRDefault="009D0ABE">
      <w:r>
        <w:t>6. Example Programs</w:t>
      </w:r>
    </w:p>
    <w:p w:rsidR="00A55100" w:rsidRDefault="00A55100"/>
    <w:p w:rsidR="00A55100" w:rsidRDefault="009D0ABE">
      <w:r>
        <w:t>a. 1D Array – Print Marks</w:t>
      </w:r>
    </w:p>
    <w:p w:rsidR="00A55100" w:rsidRDefault="009D0ABE">
      <w:r>
        <w:t>public class ArrayExample {</w:t>
      </w:r>
    </w:p>
    <w:p w:rsidR="00A55100" w:rsidRDefault="009D0ABE">
      <w:r>
        <w:t>public static void main(String[] args) {</w:t>
      </w:r>
    </w:p>
    <w:p w:rsidR="00A55100" w:rsidRDefault="009D0ABE">
      <w:r>
        <w:t>int[] marks = {85, 90, 78, 92, 88};</w:t>
      </w:r>
    </w:p>
    <w:p w:rsidR="00A55100" w:rsidRDefault="00A55100"/>
    <w:p w:rsidR="00A55100" w:rsidRDefault="009D0ABE">
      <w:r>
        <w:t>System.out.println("Marks of Students:");</w:t>
      </w:r>
    </w:p>
    <w:p w:rsidR="00A55100" w:rsidRDefault="009D0ABE">
      <w:r>
        <w:t>for (int i = 0; i &lt; marks.length; i++) {</w:t>
      </w:r>
    </w:p>
    <w:p w:rsidR="00A55100" w:rsidRDefault="009D0ABE">
      <w:r>
        <w:t>System.out.println("Student " + (i + 1) + ": " + marks[i]);</w:t>
      </w:r>
    </w:p>
    <w:p w:rsidR="00A55100" w:rsidRDefault="009D0ABE">
      <w:r>
        <w:t>}</w:t>
      </w:r>
    </w:p>
    <w:p w:rsidR="00A55100" w:rsidRDefault="009D0ABE">
      <w:r>
        <w:t>}</w:t>
      </w:r>
    </w:p>
    <w:p w:rsidR="00A55100" w:rsidRDefault="009D0ABE">
      <w:r>
        <w:t>}</w:t>
      </w:r>
    </w:p>
    <w:p w:rsidR="00A55100" w:rsidRDefault="00A55100"/>
    <w:p w:rsidR="00A55100" w:rsidRDefault="009D0ABE">
      <w:r>
        <w:t>b. 2D Array – Matrix Addition</w:t>
      </w:r>
    </w:p>
    <w:p w:rsidR="00A55100" w:rsidRDefault="009D0ABE">
      <w:r>
        <w:lastRenderedPageBreak/>
        <w:t>public class MatrixAddition {</w:t>
      </w:r>
    </w:p>
    <w:p w:rsidR="00A55100" w:rsidRDefault="009D0ABE">
      <w:r>
        <w:t>public static void main(String[] args) {</w:t>
      </w:r>
    </w:p>
    <w:p w:rsidR="00A55100" w:rsidRDefault="009D0ABE">
      <w:r>
        <w:t>int[][] a = { {1, 2}, {3, 4} };</w:t>
      </w:r>
    </w:p>
    <w:p w:rsidR="00A55100" w:rsidRDefault="009D0ABE">
      <w:r>
        <w:t>int[][] b = { {5, 6}, {7, 8} };</w:t>
      </w:r>
    </w:p>
    <w:p w:rsidR="00A55100" w:rsidRDefault="009D0ABE">
      <w:r>
        <w:t>int[][] sum = new int[2][2];</w:t>
      </w:r>
    </w:p>
    <w:p w:rsidR="00A55100" w:rsidRDefault="00A55100"/>
    <w:p w:rsidR="00A55100" w:rsidRDefault="009D0ABE">
      <w:r>
        <w:t>for (int i = 0; i &lt; 2; i++) {</w:t>
      </w:r>
    </w:p>
    <w:p w:rsidR="00A55100" w:rsidRDefault="009D0ABE">
      <w:r>
        <w:t>for (int j = 0; j &lt; 2; j++) {</w:t>
      </w:r>
    </w:p>
    <w:p w:rsidR="00A55100" w:rsidRDefault="009D0ABE">
      <w:r>
        <w:t>sum[i][j] = a[i][j] + b[i][j];</w:t>
      </w:r>
    </w:p>
    <w:p w:rsidR="00A55100" w:rsidRDefault="009D0ABE">
      <w:r>
        <w:t>}</w:t>
      </w:r>
    </w:p>
    <w:p w:rsidR="00A55100" w:rsidRDefault="009D0ABE">
      <w:r>
        <w:t>}</w:t>
      </w:r>
    </w:p>
    <w:p w:rsidR="00A55100" w:rsidRDefault="00A55100"/>
    <w:p w:rsidR="00A55100" w:rsidRDefault="009D0ABE">
      <w:r>
        <w:t>System.out.println("Matrix Sum:");</w:t>
      </w:r>
    </w:p>
    <w:p w:rsidR="00A55100" w:rsidRDefault="009D0ABE">
      <w:r>
        <w:t>for (int[] row : sum) {</w:t>
      </w:r>
    </w:p>
    <w:p w:rsidR="00A55100" w:rsidRDefault="009D0ABE">
      <w:r>
        <w:t>for (int val : row) {</w:t>
      </w:r>
    </w:p>
    <w:p w:rsidR="00A55100" w:rsidRDefault="009D0ABE">
      <w:r>
        <w:t>System.out.print(val + " ");</w:t>
      </w:r>
    </w:p>
    <w:p w:rsidR="00A55100" w:rsidRDefault="009D0ABE">
      <w:r>
        <w:t>}</w:t>
      </w:r>
    </w:p>
    <w:p w:rsidR="00A55100" w:rsidRDefault="009D0ABE">
      <w:r>
        <w:t>System.out.println();</w:t>
      </w:r>
    </w:p>
    <w:p w:rsidR="00A55100" w:rsidRDefault="009D0ABE">
      <w:r>
        <w:t>}</w:t>
      </w:r>
    </w:p>
    <w:p w:rsidR="00A55100" w:rsidRDefault="009D0ABE">
      <w:r>
        <w:t>}</w:t>
      </w:r>
    </w:p>
    <w:p w:rsidR="00A55100" w:rsidRDefault="009D0ABE">
      <w:r>
        <w:t>}</w:t>
      </w:r>
    </w:p>
    <w:p w:rsidR="00A55100" w:rsidRDefault="00A55100"/>
    <w:p w:rsidR="00A55100" w:rsidRDefault="009D0ABE">
      <w:r>
        <w:t>7. Real-life Use Cases of Arrays</w:t>
      </w:r>
    </w:p>
    <w:p w:rsidR="00A55100" w:rsidRDefault="009D0ABE">
      <w:r>
        <w:t>- Storing student marks in a school system</w:t>
      </w:r>
    </w:p>
    <w:p w:rsidR="00A55100" w:rsidRDefault="009D0ABE">
      <w:r>
        <w:t>- Managing a list of products in an inventory</w:t>
      </w:r>
    </w:p>
    <w:p w:rsidR="00A55100" w:rsidRDefault="009D0ABE">
      <w:r>
        <w:t>- Game development (like 2D board games)</w:t>
      </w:r>
    </w:p>
    <w:p w:rsidR="00A55100" w:rsidRDefault="009D0ABE">
      <w:r>
        <w:lastRenderedPageBreak/>
        <w:t>- Storing customer names and IDs</w:t>
      </w:r>
    </w:p>
    <w:p w:rsidR="00A55100" w:rsidRDefault="00A55100"/>
    <w:p w:rsidR="00A55100" w:rsidRDefault="00402EA3">
      <w:r>
        <w:t>8. Usefulness</w:t>
      </w:r>
    </w:p>
    <w:p w:rsidR="00A55100" w:rsidRDefault="00A55100"/>
    <w:p w:rsidR="00A55100" w:rsidRDefault="009D0ABE">
      <w:r>
        <w:t>Arrays are useful for storing multiple data items of the same type. For example, in a voting application, an array can be used to store the number of votes each candidate received. Arrays reduce the complexity of code by allowing the use of loops for iteration instead of writing multiple variables.</w:t>
      </w:r>
    </w:p>
    <w:p w:rsidR="00A55100" w:rsidRDefault="00A55100">
      <w:bookmarkStart w:id="0" w:name="_GoBack"/>
      <w:bookmarkEnd w:id="0"/>
    </w:p>
    <w:p w:rsidR="00A55100" w:rsidRDefault="009D0ABE">
      <w:r>
        <w:t>End of Assignment</w:t>
      </w:r>
    </w:p>
    <w:sectPr w:rsidR="00A551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A79CC"/>
    <w:rsid w:val="0015074B"/>
    <w:rsid w:val="00172F6E"/>
    <w:rsid w:val="0029639D"/>
    <w:rsid w:val="00326F90"/>
    <w:rsid w:val="00402EA3"/>
    <w:rsid w:val="009D0ABE"/>
    <w:rsid w:val="00A55100"/>
    <w:rsid w:val="00AA1D8D"/>
    <w:rsid w:val="00B47730"/>
    <w:rsid w:val="00BA26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B014A-E0F4-4687-90C1-3110138D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dcterms:created xsi:type="dcterms:W3CDTF">2025-06-17T10:49:00Z</dcterms:created>
  <dcterms:modified xsi:type="dcterms:W3CDTF">2025-06-17T10:49:00Z</dcterms:modified>
</cp:coreProperties>
</file>